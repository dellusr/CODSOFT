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5C31" w14:textId="77777777" w:rsidR="00A7505B" w:rsidRDefault="00000000">
      <w:pPr>
        <w:pStyle w:val="Title"/>
        <w:jc w:val="center"/>
      </w:pPr>
      <w:r>
        <w:t>SHIVAM CHAUHAN</w:t>
      </w:r>
    </w:p>
    <w:p w14:paraId="71E76C7C" w14:textId="77777777" w:rsidR="00A7505B" w:rsidRDefault="00000000">
      <w:pPr>
        <w:jc w:val="center"/>
      </w:pPr>
      <w:r>
        <w:t>Aspiring Web Developer | Tech Enthusiast</w:t>
      </w:r>
    </w:p>
    <w:p w14:paraId="5639C316" w14:textId="77777777" w:rsidR="00A7505B" w:rsidRDefault="00000000">
      <w:r>
        <w:t>📍 Mumbai, India | 📞 8976510159 | 📧 shivamchauhan1106@gmail.com</w:t>
      </w:r>
    </w:p>
    <w:p w14:paraId="00FE0E85" w14:textId="77777777" w:rsidR="00A7505B" w:rsidRDefault="00000000">
      <w:pPr>
        <w:pStyle w:val="Heading1"/>
      </w:pPr>
      <w:r>
        <w:t>ABOUT ME</w:t>
      </w:r>
    </w:p>
    <w:p w14:paraId="2D7FAA88" w14:textId="77777777" w:rsidR="00A7505B" w:rsidRDefault="00000000">
      <w:r>
        <w:t>Hi, I’m Shivam, an 18-year-old tech enthusiast currently pursuing a B.Voc in Software Development. I enjoy building innovative tech projects and solving real-world problems. Passionate about continuous learning and exploring new technologies.</w:t>
      </w:r>
    </w:p>
    <w:p w14:paraId="15BDEF50" w14:textId="77777777" w:rsidR="00A7505B" w:rsidRDefault="00000000">
      <w:pPr>
        <w:pStyle w:val="Heading1"/>
      </w:pPr>
      <w:r>
        <w:t>EDUCATION</w:t>
      </w:r>
    </w:p>
    <w:p w14:paraId="32928F1E" w14:textId="77777777" w:rsidR="00A7505B" w:rsidRDefault="00000000">
      <w:r>
        <w:rPr>
          <w:b/>
        </w:rPr>
        <w:t>Bachelor of Vocation (B.Voc.) in Software Development</w:t>
      </w:r>
      <w:r>
        <w:rPr>
          <w:b/>
        </w:rPr>
        <w:br/>
      </w:r>
      <w:r>
        <w:t>Jai Hind College, Mumbai — 2024 – 2027</w:t>
      </w:r>
      <w:r>
        <w:br/>
      </w:r>
      <w:r>
        <w:br/>
      </w:r>
      <w:r>
        <w:rPr>
          <w:b/>
        </w:rPr>
        <w:t>Senior Secondary (XII)</w:t>
      </w:r>
      <w:r>
        <w:rPr>
          <w:b/>
        </w:rPr>
        <w:br/>
      </w:r>
      <w:r>
        <w:t>South Indian Welfare Society College — 2024</w:t>
      </w:r>
      <w:r>
        <w:br/>
      </w:r>
      <w:r>
        <w:br/>
      </w:r>
      <w:r>
        <w:rPr>
          <w:b/>
        </w:rPr>
        <w:t>Secondary (X)</w:t>
      </w:r>
      <w:r>
        <w:rPr>
          <w:b/>
        </w:rPr>
        <w:br/>
      </w:r>
      <w:r>
        <w:t>C.G.E.E.S High School — 2022</w:t>
      </w:r>
    </w:p>
    <w:p w14:paraId="3B8932D3" w14:textId="77777777" w:rsidR="00A7505B" w:rsidRDefault="00000000">
      <w:pPr>
        <w:pStyle w:val="Heading1"/>
      </w:pPr>
      <w:r>
        <w:t>ACHIEVEMENTS</w:t>
      </w:r>
    </w:p>
    <w:p w14:paraId="196F9E56" w14:textId="77777777" w:rsidR="00A7505B" w:rsidRDefault="00000000">
      <w:r>
        <w:t>• Participated in the Tech-Srujan inter-collegiate project exhibition.</w:t>
      </w:r>
    </w:p>
    <w:p w14:paraId="6A1A0495" w14:textId="77777777" w:rsidR="00A7505B" w:rsidRDefault="00000000">
      <w:r>
        <w:t>• Certificate of Appreciation as a member of the Creatives team for the Dot Com Club’s Cyberstrike event.</w:t>
      </w:r>
    </w:p>
    <w:p w14:paraId="032EC2F1" w14:textId="77777777" w:rsidR="00A7505B" w:rsidRDefault="00000000">
      <w:r>
        <w:t>• 3rd place in a Science Project by ECO CLUB.</w:t>
      </w:r>
    </w:p>
    <w:p w14:paraId="33F93FDD" w14:textId="77777777" w:rsidR="00A7505B" w:rsidRDefault="00000000">
      <w:pPr>
        <w:pStyle w:val="Heading1"/>
      </w:pPr>
      <w:r>
        <w:t>PROJECTS</w:t>
      </w:r>
    </w:p>
    <w:p w14:paraId="7C13D07C" w14:textId="77777777" w:rsidR="00A7505B" w:rsidRDefault="00000000">
      <w:r>
        <w:t>• JP Classes Website: https://dellusr.github.io/jpclass.github.io/</w:t>
      </w:r>
    </w:p>
    <w:p w14:paraId="1F3215AB" w14:textId="719B649B" w:rsidR="00A7505B" w:rsidRDefault="00000000">
      <w:r>
        <w:t xml:space="preserve">• AuthFlow (Sliding Form UI): </w:t>
      </w:r>
      <w:hyperlink r:id="rId6" w:history="1">
        <w:r w:rsidR="00B3448A" w:rsidRPr="006A071A">
          <w:rPr>
            <w:rStyle w:val="Hyperlink"/>
          </w:rPr>
          <w:t>https://dellusr.github.io/formsliding.github.io/</w:t>
        </w:r>
      </w:hyperlink>
    </w:p>
    <w:p w14:paraId="5ACF93F3" w14:textId="74EC70F9" w:rsidR="00B3448A" w:rsidRDefault="00B3448A">
      <w:r>
        <w:t xml:space="preserve">• Ping Pong Game (pc)-v : </w:t>
      </w:r>
      <w:r w:rsidR="00462BDB" w:rsidRPr="00462BDB">
        <w:t>https://pingupongugmr.netlify.app/</w:t>
      </w:r>
    </w:p>
    <w:p w14:paraId="5F75F4E5" w14:textId="77777777" w:rsidR="00A7505B" w:rsidRDefault="00000000">
      <w:pPr>
        <w:pStyle w:val="Heading1"/>
      </w:pPr>
      <w:r>
        <w:t>SKILLS</w:t>
      </w:r>
    </w:p>
    <w:p w14:paraId="4B40E2BC" w14:textId="77777777" w:rsidR="00A7505B" w:rsidRDefault="00000000">
      <w:r>
        <w:t>• Web Development: HTML, CSS, JavaScript, Basic React.js</w:t>
      </w:r>
    </w:p>
    <w:p w14:paraId="13473592" w14:textId="5AAA49C7" w:rsidR="00A7505B" w:rsidRDefault="00000000">
      <w:r>
        <w:lastRenderedPageBreak/>
        <w:t>• Frameworks: Basic Laravel (PHP Framework)</w:t>
      </w:r>
    </w:p>
    <w:p w14:paraId="2DDECB67" w14:textId="77777777" w:rsidR="00A7505B" w:rsidRDefault="00000000">
      <w:r>
        <w:t>• Programming Languages: C++, Core Java (OOPs Concepts)</w:t>
      </w:r>
    </w:p>
    <w:p w14:paraId="572DEC15" w14:textId="77777777" w:rsidR="00A7505B" w:rsidRDefault="00000000">
      <w:r>
        <w:t>• Database: DBMS fundamentals</w:t>
      </w:r>
    </w:p>
    <w:p w14:paraId="17C6CE47" w14:textId="77777777" w:rsidR="00A7505B" w:rsidRDefault="00000000">
      <w:pPr>
        <w:pStyle w:val="Heading1"/>
      </w:pPr>
      <w:r>
        <w:t>HOBBIES</w:t>
      </w:r>
    </w:p>
    <w:p w14:paraId="40E43BCE" w14:textId="77777777" w:rsidR="00A7505B" w:rsidRDefault="00000000">
      <w:r>
        <w:t>• Drawing</w:t>
      </w:r>
    </w:p>
    <w:p w14:paraId="0ED728A7" w14:textId="77777777" w:rsidR="00A7505B" w:rsidRDefault="00000000">
      <w:r>
        <w:t>• Cricket</w:t>
      </w:r>
    </w:p>
    <w:sectPr w:rsidR="00A750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772244">
    <w:abstractNumId w:val="8"/>
  </w:num>
  <w:num w:numId="2" w16cid:durableId="33893235">
    <w:abstractNumId w:val="6"/>
  </w:num>
  <w:num w:numId="3" w16cid:durableId="290980620">
    <w:abstractNumId w:val="5"/>
  </w:num>
  <w:num w:numId="4" w16cid:durableId="335310246">
    <w:abstractNumId w:val="4"/>
  </w:num>
  <w:num w:numId="5" w16cid:durableId="107548690">
    <w:abstractNumId w:val="7"/>
  </w:num>
  <w:num w:numId="6" w16cid:durableId="443156670">
    <w:abstractNumId w:val="3"/>
  </w:num>
  <w:num w:numId="7" w16cid:durableId="2144106758">
    <w:abstractNumId w:val="2"/>
  </w:num>
  <w:num w:numId="8" w16cid:durableId="1917587902">
    <w:abstractNumId w:val="1"/>
  </w:num>
  <w:num w:numId="9" w16cid:durableId="77386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5E5"/>
    <w:rsid w:val="0015074B"/>
    <w:rsid w:val="0015463D"/>
    <w:rsid w:val="0029639D"/>
    <w:rsid w:val="00326F90"/>
    <w:rsid w:val="00462BDB"/>
    <w:rsid w:val="00A7505B"/>
    <w:rsid w:val="00AA1D8D"/>
    <w:rsid w:val="00B3448A"/>
    <w:rsid w:val="00B47730"/>
    <w:rsid w:val="00CB0664"/>
    <w:rsid w:val="00CE6F21"/>
    <w:rsid w:val="00EE2D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CC4"/>
  <w14:defaultImageDpi w14:val="300"/>
  <w15:docId w15:val="{49658873-57C7-4B72-ADAC-37FBFD41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344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llusr.github.io/formsliding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4</cp:revision>
  <dcterms:created xsi:type="dcterms:W3CDTF">2013-12-23T23:15:00Z</dcterms:created>
  <dcterms:modified xsi:type="dcterms:W3CDTF">2025-04-30T06:38:00Z</dcterms:modified>
  <cp:category/>
</cp:coreProperties>
</file>